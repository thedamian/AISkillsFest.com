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Top 10 Condos for Sale in South Florida</w:t>
      </w:r>
    </w:p>
    <w:p>
      <w:pPr>
        <w:pStyle w:val="Heading1"/>
      </w:pPr>
      <w:r>
        <w:t>41 SE 5th St #1817 - Miami</w:t>
      </w:r>
    </w:p>
    <w:p>
      <w:r>
        <w:t>Price: $649,900</w:t>
      </w:r>
    </w:p>
    <w:p>
      <w:r>
        <w:t>Bedrooms: 2 BD</w:t>
      </w:r>
    </w:p>
    <w:p>
      <w:r>
        <w:t>Bathrooms: 2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21662 Arriba Real #44-F - Boca Raton</w:t>
      </w:r>
    </w:p>
    <w:p>
      <w:r>
        <w:t>Price: $315,000</w:t>
      </w:r>
    </w:p>
    <w:p>
      <w:r>
        <w:t>Bedrooms: 2 BD</w:t>
      </w:r>
    </w:p>
    <w:p>
      <w:r>
        <w:t>Bathrooms: 2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3300 N Palm Aire Dr #308 - Pompano Beach</w:t>
      </w:r>
    </w:p>
    <w:p>
      <w:r>
        <w:t>Price: $264,900</w:t>
      </w:r>
    </w:p>
    <w:p>
      <w:r>
        <w:t>Bedrooms: 2 BD</w:t>
      </w:r>
    </w:p>
    <w:p>
      <w:r>
        <w:t>Bathrooms: 2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3233 NE 34th St #1517 - Fort Lauderdale</w:t>
      </w:r>
    </w:p>
    <w:p>
      <w:r>
        <w:t>Price: $394,000</w:t>
      </w:r>
    </w:p>
    <w:p>
      <w:r>
        <w:t>Bedrooms: 2 BD</w:t>
      </w:r>
    </w:p>
    <w:p>
      <w:r>
        <w:t>Bathrooms: 2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1511 SE 15th Ct #102 - Deerfield Beach</w:t>
      </w:r>
    </w:p>
    <w:p>
      <w:r>
        <w:t>Price: $179,900</w:t>
      </w:r>
    </w:p>
    <w:p>
      <w:r>
        <w:t>Bedrooms: 1 BD</w:t>
      </w:r>
    </w:p>
    <w:p>
      <w:r>
        <w:t>Bathrooms: 1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1195 Marseille Dr #5 - Miami Beach</w:t>
      </w:r>
    </w:p>
    <w:p>
      <w:r>
        <w:t>Price: $235,000</w:t>
      </w:r>
    </w:p>
    <w:p>
      <w:r>
        <w:t>Bedrooms: 1 BD</w:t>
      </w:r>
    </w:p>
    <w:p>
      <w:r>
        <w:t>Bathrooms: 1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19213 Sabal Lake Dr - Boca Raton</w:t>
      </w:r>
    </w:p>
    <w:p>
      <w:r>
        <w:t>Price: $160,000</w:t>
      </w:r>
    </w:p>
    <w:p>
      <w:r>
        <w:t>Bedrooms: 2 BD</w:t>
      </w:r>
    </w:p>
    <w:p>
      <w:r>
        <w:t>Bathrooms: 2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5300 NW 87th Ave #1213 - Miami</w:t>
      </w:r>
    </w:p>
    <w:p>
      <w:r>
        <w:t>Price: $220,000</w:t>
      </w:r>
    </w:p>
    <w:p>
      <w:r>
        <w:t>Bedrooms: 3 BD</w:t>
      </w:r>
    </w:p>
    <w:p>
      <w:r>
        <w:t>Bathrooms: 4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3775 W Citrus Trce #18 - Fort Lauderdale</w:t>
      </w:r>
    </w:p>
    <w:p>
      <w:r>
        <w:t>Price: $430,000</w:t>
      </w:r>
    </w:p>
    <w:p>
      <w:r>
        <w:t>Bedrooms: 3 BD</w:t>
      </w:r>
    </w:p>
    <w:p>
      <w:r>
        <w:t>Bathrooms: 2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1000 West Ave #330 - Miami Beach</w:t>
      </w:r>
    </w:p>
    <w:p>
      <w:r>
        <w:t>Price: $298,000</w:t>
      </w:r>
    </w:p>
    <w:p>
      <w:r>
        <w:t>Bedrooms: 1 BD</w:t>
      </w:r>
    </w:p>
    <w:p>
      <w:r>
        <w:t>Bathrooms: 1 BA</w:t>
      </w:r>
    </w:p>
    <w:p>
      <w:r>
        <w:drawing>
          <wp:inline xmlns:a="http://schemas.openxmlformats.org/drawingml/2006/main" xmlns:pic="http://schemas.openxmlformats.org/drawingml/2006/picture">
            <wp:extent cx="5029200" cy="3352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aceholder_cond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52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